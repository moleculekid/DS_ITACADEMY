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/>
          <w:b/>
          <w:bCs/>
          <w:color w:val="000000"/>
          <w:sz w:val="22"/>
          <w:szCs w:val="22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Llista de criptomonedes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Sobre el conjunt de dades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Context: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El conjunt de dades inclou monedes actives per data d'introducció, des del 2009 fins al 2021.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/>
          <w:b/>
          <w:bCs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Contingut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: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36 files i 5 columnes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descripció de les columnes es mostra a continuació: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Any : any d’introducció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Moneda : nom de la moneda</w:t>
        <w:tab/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Creadors : nom I cognom o pseudonym del creador de la moneda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Algorisme : Funció hashHash function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Consens : Mecanisme de conses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Liberation Sans" w:hAnsi="Liberation Sans"/>
          <w:b w:val="false"/>
          <w:bCs w:val="false"/>
          <w:color w:val="000000"/>
          <w:sz w:val="22"/>
          <w:szCs w:val="22"/>
        </w:rPr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Agraïments:</w:t>
      </w:r>
    </w:p>
    <w:p>
      <w:pPr>
        <w:pStyle w:val="Normal"/>
        <w:widowControl/>
        <w:pBdr/>
        <w:spacing w:lineRule="auto" w:line="240" w:before="0" w:after="0"/>
        <w:ind w:left="0" w:right="0" w:hanging="0"/>
        <w:jc w:val="left"/>
        <w:rPr>
          <w:rFonts w:ascii="Liberation Sans" w:hAnsi="Liberation Sans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Dades de https://en.wikipedia.org/wiki/List_of_cryptourrencies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1</Pages>
  <Words>77</Words>
  <Characters>418</Characters>
  <CharactersWithSpaces>482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2024-01-09T13:24:09Z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