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Any: 2009</w:t>
      </w:r>
    </w:p>
    <w:p>
      <w:r>
        <w:t>Moneda: Bitcoin</w:t>
      </w:r>
    </w:p>
    <w:p>
      <w:r>
        <w:t>Creadors: Satoshi Nakamoto</w:t>
      </w:r>
    </w:p>
    <w:p>
      <w:r>
        <w:t>Algorisme: SHA-256d[4][5]</w:t>
      </w:r>
    </w:p>
    <w:p>
      <w:r>
        <w:t>Consens: PoW[5][7]</w:t>
      </w:r>
    </w:p>
    <w:p/>
    <w:p>
      <w:r>
        <w:t>Any: 2011</w:t>
      </w:r>
    </w:p>
    <w:p>
      <w:r>
        <w:t>Moneda: Litecoin</w:t>
      </w:r>
    </w:p>
    <w:p>
      <w:r>
        <w:t>Creadors: Charlie Lee</w:t>
      </w:r>
    </w:p>
    <w:p>
      <w:r>
        <w:t>Algorisme: Scrypt</w:t>
      </w:r>
    </w:p>
    <w:p>
      <w:r>
        <w:t>Consens: PoW</w:t>
      </w:r>
    </w:p>
    <w:p/>
    <w:p>
      <w:r>
        <w:t>Any: 2011</w:t>
      </w:r>
    </w:p>
    <w:p>
      <w:r>
        <w:t>Moneda: Namecoin</w:t>
      </w:r>
    </w:p>
    <w:p>
      <w:r>
        <w:t>Creadors: Vincent Durham[11][12]</w:t>
      </w:r>
    </w:p>
    <w:p>
      <w:r>
        <w:t>Algorisme: SHA-256d</w:t>
      </w:r>
    </w:p>
    <w:p>
      <w:r>
        <w:t>Consens: PoW</w:t>
      </w:r>
    </w:p>
    <w:p/>
    <w:p>
      <w:r>
        <w:t>Any: 2012</w:t>
      </w:r>
    </w:p>
    <w:p>
      <w:r>
        <w:t>Moneda: Peercoin</w:t>
      </w:r>
    </w:p>
    <w:p>
      <w:r>
        <w:t>Creadors: Sunny King</w:t>
        <w:br/>
        <w:t>(pseudonym)[citation needed]</w:t>
      </w:r>
    </w:p>
    <w:p>
      <w:r>
        <w:t>Algorisme: SHA-256d[citation needed]</w:t>
      </w:r>
    </w:p>
    <w:p>
      <w:r>
        <w:t>Consens: PoW &amp; PoS</w:t>
      </w:r>
    </w:p>
    <w:p/>
    <w:p>
      <w:r>
        <w:t>Any: 2013</w:t>
      </w:r>
    </w:p>
    <w:p>
      <w:r>
        <w:t>Moneda: Dogecoin</w:t>
      </w:r>
    </w:p>
    <w:p>
      <w:r>
        <w:t>Creadors: Jackson Palmer</w:t>
        <w:br/>
        <w:t>&amp; Billy Markus[15]</w:t>
      </w:r>
    </w:p>
    <w:p>
      <w:r>
        <w:t>Algorisme: Scrypt[16]</w:t>
      </w:r>
    </w:p>
    <w:p>
      <w:r>
        <w:t>Consens: PoW</w:t>
      </w:r>
    </w:p>
    <w:p/>
    <w:p>
      <w:r>
        <w:t>Any: 2013</w:t>
      </w:r>
    </w:p>
    <w:p>
      <w:r>
        <w:t>Moneda: Gridcoin</w:t>
      </w:r>
    </w:p>
    <w:p>
      <w:r>
        <w:t>Creadors: Rob Hälford[17]</w:t>
      </w:r>
    </w:p>
    <w:p>
      <w:r>
        <w:t>Algorisme: Scrypt</w:t>
      </w:r>
    </w:p>
    <w:p>
      <w:r>
        <w:t>Consens: Decentralized PoS</w:t>
      </w:r>
    </w:p>
    <w:p/>
    <w:p>
      <w:r>
        <w:t>Any: 2013</w:t>
      </w:r>
    </w:p>
    <w:p>
      <w:r>
        <w:t>Moneda: Primecoin</w:t>
      </w:r>
    </w:p>
    <w:p>
      <w:r>
        <w:t>Creadors: Sunny King</w:t>
        <w:br/>
        <w:t>(pseudonym)[citation needed]</w:t>
      </w:r>
    </w:p>
    <w:p>
      <w:r>
        <w:t>Algorisme: 1CC/2CC/TWN[20]</w:t>
      </w:r>
    </w:p>
    <w:p>
      <w:r>
        <w:t>Consens: PoW[20]</w:t>
      </w:r>
    </w:p>
    <w:p/>
    <w:p>
      <w:r>
        <w:t>Any: 2013</w:t>
      </w:r>
    </w:p>
    <w:p>
      <w:r>
        <w:t>Moneda: Ripple[22][23]</w:t>
      </w:r>
    </w:p>
    <w:p>
      <w:r>
        <w:t>Creadors: Chris Larsen &amp;</w:t>
        <w:br/>
        <w:t>Jed McCaleb[24]</w:t>
      </w:r>
    </w:p>
    <w:p>
      <w:r>
        <w:t>Algorisme: ECDSA[25]</w:t>
      </w:r>
    </w:p>
    <w:p>
      <w:r>
        <w:t>Consens: "Consensus"</w:t>
      </w:r>
    </w:p>
    <w:p/>
    <w:p>
      <w:r>
        <w:t>Any: 2013</w:t>
      </w:r>
    </w:p>
    <w:p>
      <w:r>
        <w:t>Moneda: Nxt</w:t>
      </w:r>
    </w:p>
    <w:p>
      <w:r>
        <w:t>Creadors: BCNext</w:t>
        <w:br/>
        <w:t>(pseudonym)</w:t>
      </w:r>
    </w:p>
    <w:p>
      <w:r>
        <w:t>Algorisme: SHA-256d[27]</w:t>
      </w:r>
    </w:p>
    <w:p>
      <w:r>
        <w:t>Consens: PoS</w:t>
      </w:r>
    </w:p>
    <w:p/>
    <w:p>
      <w:r>
        <w:t>Any: 2014</w:t>
      </w:r>
    </w:p>
    <w:p>
      <w:r>
        <w:t>Moneda: Auroracoin</w:t>
      </w:r>
    </w:p>
    <w:p>
      <w:r>
        <w:t>Creadors: Baldur Odinsson</w:t>
        <w:br/>
        <w:t>(pseudonym)[29]</w:t>
      </w:r>
    </w:p>
    <w:p>
      <w:r>
        <w:t>Algorisme: Scrypt</w:t>
      </w:r>
    </w:p>
    <w:p>
      <w:r>
        <w:t>Consens: PoW</w:t>
      </w:r>
    </w:p>
    <w:p/>
    <w:p>
      <w:r>
        <w:t>Any: 2014</w:t>
      </w:r>
    </w:p>
    <w:p>
      <w:r>
        <w:t>Moneda: Dash</w:t>
      </w:r>
    </w:p>
    <w:p>
      <w:r>
        <w:t>Creadors: Evan Duffield &amp;</w:t>
        <w:br/>
        <w:t>Kyle Hagan[citation needed]</w:t>
      </w:r>
    </w:p>
    <w:p>
      <w:r>
        <w:t>Algorisme: X11</w:t>
      </w:r>
    </w:p>
    <w:p>
      <w:r>
        <w:t>Consens: PoW &amp; Proof of Service[nt 1]</w:t>
      </w:r>
    </w:p>
    <w:p/>
    <w:p>
      <w:r>
        <w:t>Any: 2014</w:t>
      </w:r>
    </w:p>
    <w:p>
      <w:r>
        <w:t>Moneda: NEO</w:t>
      </w:r>
    </w:p>
    <w:p>
      <w:r>
        <w:t>Creadors: Da Hongfei &amp; Erik Zhang</w:t>
      </w:r>
    </w:p>
    <w:p>
      <w:r>
        <w:t>Algorisme: SHA-256 &amp; RIPEMD160</w:t>
      </w:r>
    </w:p>
    <w:p>
      <w:r>
        <w:t>Consens: dBFT</w:t>
      </w:r>
    </w:p>
    <w:p/>
    <w:p>
      <w:r>
        <w:t>Any: 2014</w:t>
      </w:r>
    </w:p>
    <w:p>
      <w:r>
        <w:t>Moneda: MazaCoin</w:t>
      </w:r>
    </w:p>
    <w:p>
      <w:r>
        <w:t>Creadors: BTC Oyate Initiative</w:t>
      </w:r>
    </w:p>
    <w:p>
      <w:r>
        <w:t>Algorisme: SHA-256d</w:t>
      </w:r>
    </w:p>
    <w:p>
      <w:r>
        <w:t>Consens: PoW</w:t>
      </w:r>
    </w:p>
    <w:p/>
    <w:p>
      <w:r>
        <w:t>Any: 2014</w:t>
      </w:r>
    </w:p>
    <w:p>
      <w:r>
        <w:t>Moneda: Monero</w:t>
      </w:r>
    </w:p>
    <w:p>
      <w:r>
        <w:t>Creadors: Monero Core Team</w:t>
      </w:r>
    </w:p>
    <w:p>
      <w:r>
        <w:t>Algorisme: RandomX</w:t>
      </w:r>
    </w:p>
    <w:p>
      <w:r>
        <w:t>Consens: PoW</w:t>
      </w:r>
    </w:p>
    <w:p/>
    <w:p>
      <w:r>
        <w:t>Any: 2014</w:t>
      </w:r>
    </w:p>
    <w:p>
      <w:r>
        <w:t>Moneda: Titcoin</w:t>
      </w:r>
    </w:p>
    <w:p>
      <w:r>
        <w:t>Creadors: Edward Mansfield &amp; Richard Allen[35]</w:t>
      </w:r>
    </w:p>
    <w:p>
      <w:r>
        <w:t>Algorisme: SHA-256d</w:t>
      </w:r>
    </w:p>
    <w:p>
      <w:r>
        <w:t>Consens: PoW</w:t>
      </w:r>
    </w:p>
    <w:p/>
    <w:p>
      <w:r>
        <w:t>Any: 2014</w:t>
      </w:r>
    </w:p>
    <w:p>
      <w:r>
        <w:t>Moneda: Verge</w:t>
      </w:r>
    </w:p>
    <w:p>
      <w:r>
        <w:t>Creadors: Sunerok</w:t>
      </w:r>
    </w:p>
    <w:p>
      <w:r>
        <w:t>Algorisme: Scrypt, x17, groestl, blake2s, and lyra2rev2</w:t>
      </w:r>
    </w:p>
    <w:p>
      <w:r>
        <w:t>Consens: PoW</w:t>
      </w:r>
    </w:p>
    <w:p/>
    <w:p>
      <w:r>
        <w:t>Any: 2014</w:t>
      </w:r>
    </w:p>
    <w:p>
      <w:r>
        <w:t>Moneda: Stellar</w:t>
      </w:r>
    </w:p>
    <w:p>
      <w:r>
        <w:t>Creadors: Jed McCaleb</w:t>
      </w:r>
    </w:p>
    <w:p>
      <w:r>
        <w:t>Algorisme: Stellar Consensus Protocol (SCP) [39]</w:t>
      </w:r>
    </w:p>
    <w:p>
      <w:r>
        <w:t>Consens: Stellar Consensus Protocol (SCP) [39]</w:t>
      </w:r>
    </w:p>
    <w:p/>
    <w:p>
      <w:r>
        <w:t>Any: 2014</w:t>
      </w:r>
    </w:p>
    <w:p>
      <w:r>
        <w:t>Moneda: Vertcoin</w:t>
      </w:r>
    </w:p>
    <w:p>
      <w:r>
        <w:t>Creadors: David Muller[41]</w:t>
      </w:r>
    </w:p>
    <w:p>
      <w:r>
        <w:t>Algorisme: Verthash[42]</w:t>
      </w:r>
    </w:p>
    <w:p>
      <w:r>
        <w:t>Consens: PoW</w:t>
      </w:r>
    </w:p>
    <w:p/>
    <w:p>
      <w:r>
        <w:t>Any: 2015</w:t>
      </w:r>
    </w:p>
    <w:p>
      <w:r>
        <w:t>Moneda: Ethereum</w:t>
      </w:r>
    </w:p>
    <w:p>
      <w:r>
        <w:t>Creadors: Vitalik Buterin[44]</w:t>
      </w:r>
    </w:p>
    <w:p>
      <w:r>
        <w:t>Algorisme: Ethash[45]</w:t>
      </w:r>
    </w:p>
    <w:p>
      <w:r>
        <w:t>Consens: PoW, PoS</w:t>
      </w:r>
    </w:p>
    <w:p/>
    <w:p>
      <w:r>
        <w:t>Any: 2015</w:t>
      </w:r>
    </w:p>
    <w:p>
      <w:r>
        <w:t>Moneda: Ethereum Classic</w:t>
      </w:r>
    </w:p>
    <w:p>
      <w:r>
        <w:t xml:space="preserve">Creadors: </w:t>
      </w:r>
    </w:p>
    <w:p>
      <w:r>
        <w:t>Algorisme: EtcHash/Thanos[47]</w:t>
      </w:r>
    </w:p>
    <w:p>
      <w:r>
        <w:t>Consens: PoW</w:t>
      </w:r>
    </w:p>
    <w:p/>
    <w:p>
      <w:r>
        <w:t>Any: 2015</w:t>
      </w:r>
    </w:p>
    <w:p>
      <w:r>
        <w:t>Moneda: Nano</w:t>
      </w:r>
    </w:p>
    <w:p>
      <w:r>
        <w:t>Creadors: Colin LeMahieu</w:t>
      </w:r>
    </w:p>
    <w:p>
      <w:r>
        <w:t>Algorisme: Blake2</w:t>
      </w:r>
    </w:p>
    <w:p>
      <w:r>
        <w:t>Consens: Open Representative Voting[50]</w:t>
      </w:r>
    </w:p>
    <w:p/>
    <w:p>
      <w:r>
        <w:t>Any: 2015</w:t>
      </w:r>
    </w:p>
    <w:p>
      <w:r>
        <w:t>Moneda: Tether</w:t>
      </w:r>
    </w:p>
    <w:p>
      <w:r>
        <w:t>Creadors: Jan Ludovicus van der Velde[51]</w:t>
      </w:r>
    </w:p>
    <w:p>
      <w:r>
        <w:t>Algorisme: Omnicore[52]</w:t>
      </w:r>
    </w:p>
    <w:p>
      <w:r>
        <w:t>Consens: PoW</w:t>
      </w:r>
    </w:p>
    <w:p/>
    <w:p>
      <w:r>
        <w:t>Any: 2016</w:t>
      </w:r>
    </w:p>
    <w:p>
      <w:r>
        <w:t>Moneda: Firo</w:t>
      </w:r>
    </w:p>
    <w:p>
      <w:r>
        <w:t>Creadors: Poramin Insom[54]</w:t>
      </w:r>
    </w:p>
    <w:p>
      <w:r>
        <w:t>Algorisme: Merkle tree Proof[55]</w:t>
      </w:r>
    </w:p>
    <w:p>
      <w:r>
        <w:t>Consens: PoW</w:t>
      </w:r>
    </w:p>
    <w:p/>
    <w:p>
      <w:r>
        <w:t>Any: 2016</w:t>
      </w:r>
    </w:p>
    <w:p>
      <w:r>
        <w:t>Moneda: Zcash</w:t>
      </w:r>
    </w:p>
    <w:p>
      <w:r>
        <w:t>Creadors: Zooko Wilcox</w:t>
      </w:r>
    </w:p>
    <w:p>
      <w:r>
        <w:t>Algorisme: Equihash</w:t>
      </w:r>
    </w:p>
    <w:p>
      <w:r>
        <w:t>Consens: PoW</w:t>
      </w:r>
    </w:p>
    <w:p/>
    <w:p>
      <w:r>
        <w:t>Any: 2017</w:t>
      </w:r>
    </w:p>
    <w:p>
      <w:r>
        <w:t>Moneda: Bitcoin Cash</w:t>
      </w:r>
    </w:p>
    <w:p>
      <w:r>
        <w:t xml:space="preserve">Creadors: </w:t>
      </w:r>
    </w:p>
    <w:p>
      <w:r>
        <w:t>Algorisme: SHA-256d</w:t>
      </w:r>
    </w:p>
    <w:p>
      <w:r>
        <w:t>Consens: PoW</w:t>
      </w:r>
    </w:p>
    <w:p/>
    <w:p>
      <w:r>
        <w:t>Any: 2017</w:t>
      </w:r>
    </w:p>
    <w:p>
      <w:r>
        <w:t>Moneda: EOS.IO</w:t>
      </w:r>
    </w:p>
    <w:p>
      <w:r>
        <w:t>Creadors: Dan Larimer</w:t>
      </w:r>
    </w:p>
    <w:p>
      <w:r>
        <w:t xml:space="preserve">Algorisme: </w:t>
      </w:r>
    </w:p>
    <w:p>
      <w:r>
        <w:t>Consens: delegated PoS</w:t>
      </w:r>
    </w:p>
    <w:p/>
    <w:p>
      <w:r>
        <w:t>Any: 2017</w:t>
      </w:r>
    </w:p>
    <w:p>
      <w:r>
        <w:t>Moneda: Cardano</w:t>
      </w:r>
    </w:p>
    <w:p>
      <w:r>
        <w:t>Creadors: Charles Hoskinson</w:t>
      </w:r>
    </w:p>
    <w:p>
      <w:r>
        <w:t>Algorisme: Ouroboros, PoS Algorithm[61]</w:t>
      </w:r>
    </w:p>
    <w:p>
      <w:r>
        <w:t>Consens: PoS</w:t>
      </w:r>
    </w:p>
    <w:p/>
    <w:p>
      <w:r>
        <w:t>Any: 2017</w:t>
      </w:r>
    </w:p>
    <w:p>
      <w:r>
        <w:t>Moneda: Tron</w:t>
      </w:r>
    </w:p>
    <w:p>
      <w:r>
        <w:t>Creadors: Justin Sun</w:t>
      </w:r>
    </w:p>
    <w:p>
      <w:r>
        <w:t xml:space="preserve">Algorisme: </w:t>
      </w:r>
    </w:p>
    <w:p>
      <w:r>
        <w:t xml:space="preserve">Consens: </w:t>
      </w:r>
    </w:p>
    <w:p/>
    <w:p>
      <w:r>
        <w:t>Any: 2018</w:t>
      </w:r>
    </w:p>
    <w:p>
      <w:r>
        <w:t>Moneda: AmbaCoin</w:t>
      </w:r>
    </w:p>
    <w:p>
      <w:r>
        <w:t xml:space="preserve">Creadors: </w:t>
      </w:r>
    </w:p>
    <w:p>
      <w:r>
        <w:t xml:space="preserve">Algorisme: </w:t>
      </w:r>
    </w:p>
    <w:p>
      <w:r>
        <w:t xml:space="preserve">Consens: </w:t>
      </w:r>
    </w:p>
    <w:p/>
    <w:p>
      <w:r>
        <w:t>Any: 2018</w:t>
      </w:r>
    </w:p>
    <w:p>
      <w:r>
        <w:t>Moneda: Nervos Network</w:t>
      </w:r>
    </w:p>
    <w:p>
      <w:r>
        <w:t>Creadors: Kevin Wang, Daniel Lv, Terry Tai</w:t>
      </w:r>
    </w:p>
    <w:p>
      <w:r>
        <w:t>Algorisme: Eaglesong</w:t>
      </w:r>
    </w:p>
    <w:p>
      <w:r>
        <w:t>Consens: PoW</w:t>
      </w:r>
    </w:p>
    <w:p/>
    <w:p>
      <w:r>
        <w:t>Any: 2019</w:t>
      </w:r>
    </w:p>
    <w:p>
      <w:r>
        <w:t>Moneda: Algorand</w:t>
      </w:r>
    </w:p>
    <w:p>
      <w:r>
        <w:t>Creadors: Silvio Micali</w:t>
      </w:r>
    </w:p>
    <w:p>
      <w:r>
        <w:t xml:space="preserve">Algorisme: </w:t>
      </w:r>
    </w:p>
    <w:p>
      <w:r>
        <w:t>Consens: PoS</w:t>
      </w:r>
    </w:p>
    <w:p/>
    <w:p>
      <w:r>
        <w:t>Any: 2020</w:t>
      </w:r>
    </w:p>
    <w:p>
      <w:r>
        <w:t>Moneda: Avalanche</w:t>
      </w:r>
    </w:p>
    <w:p>
      <w:r>
        <w:t>Creadors: Emin Gün Sirer, Kevin Sekniqi, Maofan "Ted" Yin</w:t>
      </w:r>
    </w:p>
    <w:p>
      <w:r>
        <w:t xml:space="preserve">Algorisme: </w:t>
      </w:r>
    </w:p>
    <w:p>
      <w:r>
        <w:t>Consens: PoS</w:t>
      </w:r>
    </w:p>
    <w:p/>
    <w:p>
      <w:r>
        <w:t>Any: 2020</w:t>
      </w:r>
    </w:p>
    <w:p>
      <w:r>
        <w:t>Moneda: Shiba Inu</w:t>
      </w:r>
    </w:p>
    <w:p>
      <w:r>
        <w:t>Creadors: Ryoshi</w:t>
      </w:r>
    </w:p>
    <w:p>
      <w:r>
        <w:t xml:space="preserve">Algorisme: </w:t>
      </w:r>
    </w:p>
    <w:p>
      <w:r>
        <w:t>Consens: PoS</w:t>
      </w:r>
    </w:p>
    <w:p/>
    <w:p>
      <w:r>
        <w:t>Any: 2020</w:t>
      </w:r>
    </w:p>
    <w:p>
      <w:r>
        <w:t>Moneda: Polkadot</w:t>
      </w:r>
    </w:p>
    <w:p>
      <w:r>
        <w:t>Creadors: Gavin Wood</w:t>
      </w:r>
    </w:p>
    <w:p>
      <w:r>
        <w:t xml:space="preserve">Algorisme: </w:t>
      </w:r>
    </w:p>
    <w:p>
      <w:r>
        <w:t>Consens: PoS</w:t>
      </w:r>
    </w:p>
    <w:p/>
    <w:p>
      <w:r>
        <w:t>Any: 2021</w:t>
      </w:r>
    </w:p>
    <w:p>
      <w:r>
        <w:t>Moneda: DeSo</w:t>
      </w:r>
    </w:p>
    <w:p>
      <w:r>
        <w:t>Creadors: Nader al-Naji (aka diamondhands)[70]</w:t>
      </w:r>
    </w:p>
    <w:p>
      <w:r>
        <w:t xml:space="preserve">Algorisme: </w:t>
      </w:r>
    </w:p>
    <w:p>
      <w:r>
        <w:t>Consens: PoW[72]</w:t>
      </w:r>
    </w:p>
    <w:p/>
    <w:p>
      <w:r>
        <w:t>Any: 2021</w:t>
      </w:r>
    </w:p>
    <w:p>
      <w:r>
        <w:t>Moneda: SafeMoon</w:t>
      </w:r>
    </w:p>
    <w:p>
      <w:r>
        <w:t>Creadors: SafeMoon LLC</w:t>
      </w:r>
    </w:p>
    <w:p>
      <w:r>
        <w:t xml:space="preserve">Algorisme: </w:t>
      </w:r>
    </w:p>
    <w:p>
      <w:r>
        <w:t>Consens: PoW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